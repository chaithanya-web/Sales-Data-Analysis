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B936E" w14:textId="77777777" w:rsidR="008A5F98" w:rsidRDefault="00000000">
      <w:pPr>
        <w:pStyle w:val="Title"/>
      </w:pPr>
      <w:r>
        <w:t>Supermarket Sales SQL Questions</w:t>
      </w:r>
    </w:p>
    <w:p w14:paraId="4FB077ED" w14:textId="19E45668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Show</w:t>
      </w:r>
      <w:r w:rsidRPr="002A6E99">
        <w:rPr>
          <w:sz w:val="28"/>
          <w:szCs w:val="28"/>
        </w:rPr>
        <w:t xml:space="preserve"> all </w:t>
      </w:r>
      <w:proofErr w:type="gramStart"/>
      <w:r w:rsidRPr="002A6E99">
        <w:rPr>
          <w:sz w:val="28"/>
          <w:szCs w:val="28"/>
        </w:rPr>
        <w:t>records</w:t>
      </w:r>
      <w:proofErr w:type="gramEnd"/>
      <w:r w:rsidRPr="002A6E99">
        <w:rPr>
          <w:sz w:val="28"/>
          <w:szCs w:val="28"/>
        </w:rPr>
        <w:t xml:space="preserve"> from the </w:t>
      </w:r>
      <w:proofErr w:type="spellStart"/>
      <w:r w:rsidRPr="002A6E99">
        <w:rPr>
          <w:sz w:val="28"/>
          <w:szCs w:val="28"/>
        </w:rPr>
        <w:t>supermarket_sales</w:t>
      </w:r>
      <w:proofErr w:type="spellEnd"/>
      <w:r w:rsidRPr="002A6E99">
        <w:rPr>
          <w:sz w:val="28"/>
          <w:szCs w:val="28"/>
        </w:rPr>
        <w:t xml:space="preserve"> table.</w:t>
      </w:r>
    </w:p>
    <w:p w14:paraId="3FF5A347" w14:textId="63698C51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 xml:space="preserve">Describe the structure of the </w:t>
      </w:r>
      <w:proofErr w:type="spellStart"/>
      <w:r w:rsidRPr="002A6E99">
        <w:rPr>
          <w:sz w:val="28"/>
          <w:szCs w:val="28"/>
        </w:rPr>
        <w:t>supermarket_sales</w:t>
      </w:r>
      <w:proofErr w:type="spellEnd"/>
      <w:r w:rsidRPr="002A6E99">
        <w:rPr>
          <w:sz w:val="28"/>
          <w:szCs w:val="28"/>
        </w:rPr>
        <w:t xml:space="preserve"> table.</w:t>
      </w:r>
    </w:p>
    <w:p w14:paraId="4D85AF03" w14:textId="3ACA5F5A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 xml:space="preserve">Count the total number of records </w:t>
      </w:r>
      <w:proofErr w:type="gramStart"/>
      <w:r w:rsidRPr="002A6E99">
        <w:rPr>
          <w:sz w:val="28"/>
          <w:szCs w:val="28"/>
        </w:rPr>
        <w:t>in</w:t>
      </w:r>
      <w:proofErr w:type="gramEnd"/>
      <w:r w:rsidRPr="002A6E99">
        <w:rPr>
          <w:sz w:val="28"/>
          <w:szCs w:val="28"/>
        </w:rPr>
        <w:t xml:space="preserve"> the table.</w:t>
      </w:r>
    </w:p>
    <w:p w14:paraId="1C97E63A" w14:textId="6F6EF9C8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Retrieve distinct product lines.</w:t>
      </w:r>
    </w:p>
    <w:p w14:paraId="0A67F446" w14:textId="06D9AF6C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Calculate total sales for each branch.</w:t>
      </w:r>
    </w:p>
    <w:p w14:paraId="5112D38E" w14:textId="6F64626C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Calculate total sales by gender.</w:t>
      </w:r>
    </w:p>
    <w:p w14:paraId="5A4ADC48" w14:textId="23CD0ADD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Count customers by payment method.</w:t>
      </w:r>
    </w:p>
    <w:p w14:paraId="04F18D01" w14:textId="6864EEDE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Total quantity sold per product line.</w:t>
      </w:r>
    </w:p>
    <w:p w14:paraId="41BB007B" w14:textId="61B4995B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Product lines with quantity sold more than 100.</w:t>
      </w:r>
    </w:p>
    <w:p w14:paraId="3E0E5376" w14:textId="66939A7A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Top 3 cities by total revenue.</w:t>
      </w:r>
    </w:p>
    <w:p w14:paraId="46A4BB78" w14:textId="1C0A831B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Show total sales for each date.</w:t>
      </w:r>
    </w:p>
    <w:p w14:paraId="38B8D01F" w14:textId="3CD60735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Extract month and year from date.</w:t>
      </w:r>
    </w:p>
    <w:p w14:paraId="251513D3" w14:textId="2316388D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Find the date with the highest gross income.</w:t>
      </w:r>
    </w:p>
    <w:p w14:paraId="34A641F8" w14:textId="1002959C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Show invoices where the total is greater than the average total.</w:t>
      </w:r>
    </w:p>
    <w:p w14:paraId="693DA966" w14:textId="04270689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Categorize total as Low, Medium, or High.</w:t>
      </w:r>
    </w:p>
    <w:p w14:paraId="7D9893E1" w14:textId="49A8E33D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Find the invoice with the second highest total.</w:t>
      </w:r>
    </w:p>
    <w:p w14:paraId="616E192B" w14:textId="70473B68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 xml:space="preserve">Show running </w:t>
      </w:r>
      <w:proofErr w:type="gramStart"/>
      <w:r w:rsidRPr="002A6E99">
        <w:rPr>
          <w:sz w:val="28"/>
          <w:szCs w:val="28"/>
        </w:rPr>
        <w:t>total of</w:t>
      </w:r>
      <w:proofErr w:type="gramEnd"/>
      <w:r w:rsidRPr="002A6E99">
        <w:rPr>
          <w:sz w:val="28"/>
          <w:szCs w:val="28"/>
        </w:rPr>
        <w:t xml:space="preserve"> sales ordered by date.</w:t>
      </w:r>
    </w:p>
    <w:p w14:paraId="57C87F54" w14:textId="4AA5D408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Rank invoices by gross income in descending order.</w:t>
      </w:r>
    </w:p>
    <w:p w14:paraId="41C9AB42" w14:textId="2D0799F5" w:rsidR="002A6E99" w:rsidRPr="002A6E99" w:rsidRDefault="002A6E99" w:rsidP="002A6E99">
      <w:pPr>
        <w:pStyle w:val="ListNumber"/>
        <w:rPr>
          <w:sz w:val="28"/>
          <w:szCs w:val="28"/>
        </w:rPr>
      </w:pPr>
      <w:r w:rsidRPr="002A6E99">
        <w:rPr>
          <w:sz w:val="28"/>
          <w:szCs w:val="28"/>
        </w:rPr>
        <w:t>Show average total and rank transactions within each product line</w:t>
      </w:r>
    </w:p>
    <w:p w14:paraId="5C40FB96" w14:textId="12C6E74A" w:rsidR="008A5F98" w:rsidRDefault="008A5F98" w:rsidP="002A6E99">
      <w:pPr>
        <w:pStyle w:val="ListNumber"/>
        <w:numPr>
          <w:ilvl w:val="0"/>
          <w:numId w:val="0"/>
        </w:numPr>
        <w:ind w:left="360" w:hanging="360"/>
      </w:pPr>
    </w:p>
    <w:sectPr w:rsidR="008A5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615938">
    <w:abstractNumId w:val="8"/>
  </w:num>
  <w:num w:numId="2" w16cid:durableId="1323971156">
    <w:abstractNumId w:val="6"/>
  </w:num>
  <w:num w:numId="3" w16cid:durableId="1118910118">
    <w:abstractNumId w:val="5"/>
  </w:num>
  <w:num w:numId="4" w16cid:durableId="1482115570">
    <w:abstractNumId w:val="4"/>
  </w:num>
  <w:num w:numId="5" w16cid:durableId="1416782291">
    <w:abstractNumId w:val="7"/>
  </w:num>
  <w:num w:numId="6" w16cid:durableId="722828724">
    <w:abstractNumId w:val="3"/>
  </w:num>
  <w:num w:numId="7" w16cid:durableId="1835680717">
    <w:abstractNumId w:val="2"/>
  </w:num>
  <w:num w:numId="8" w16cid:durableId="1812794071">
    <w:abstractNumId w:val="1"/>
  </w:num>
  <w:num w:numId="9" w16cid:durableId="204394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E99"/>
    <w:rsid w:val="00326F90"/>
    <w:rsid w:val="008A5F98"/>
    <w:rsid w:val="009978AD"/>
    <w:rsid w:val="00AA1D8D"/>
    <w:rsid w:val="00B47730"/>
    <w:rsid w:val="00CB0664"/>
    <w:rsid w:val="00D357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A6D12"/>
  <w14:defaultImageDpi w14:val="300"/>
  <w15:docId w15:val="{6633A835-5E82-47E9-B963-D6E2ED37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Govindinne Chaitanyeswara Reddy</cp:lastModifiedBy>
  <cp:revision>2</cp:revision>
  <dcterms:created xsi:type="dcterms:W3CDTF">2025-07-28T06:52:00Z</dcterms:created>
  <dcterms:modified xsi:type="dcterms:W3CDTF">2025-07-28T06:52:00Z</dcterms:modified>
  <cp:category/>
</cp:coreProperties>
</file>